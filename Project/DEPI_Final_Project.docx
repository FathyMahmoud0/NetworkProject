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76B0" w14:textId="77777777" w:rsidR="00147FEB" w:rsidRDefault="00000000" w:rsidP="009F76C8">
      <w:pPr>
        <w:pStyle w:val="Heading1"/>
        <w:spacing w:before="0"/>
      </w:pPr>
      <w:r>
        <w:t>DEPI Final Project - Cisco Cybersecurity Engineer Track</w:t>
      </w:r>
    </w:p>
    <w:p w14:paraId="02FB6370" w14:textId="6ECD3D25" w:rsidR="00147FEB" w:rsidRDefault="00000000" w:rsidP="009F76C8">
      <w:r>
        <w:t>Welcome to our team's final project for the DEPI Cisco Cybersecurity Engineer Track. This project encompasses the key concepts from both the CCNA and CyberOps courses, showcasing our skills in network design, implementation, and security using Cisco technologies.</w:t>
      </w:r>
    </w:p>
    <w:p w14:paraId="01227DF5" w14:textId="77777777" w:rsidR="00147FEB" w:rsidRDefault="00000000">
      <w:pPr>
        <w:pStyle w:val="Heading2"/>
      </w:pPr>
      <w:r>
        <w:t>Team Members</w:t>
      </w:r>
    </w:p>
    <w:p w14:paraId="2346D150" w14:textId="77777777" w:rsidR="00147FEB" w:rsidRDefault="00000000">
      <w:r>
        <w:t>We are a team of five enthusiastic Cisco cybersecurity engineers:</w:t>
      </w:r>
    </w:p>
    <w:p w14:paraId="6ED8A21A" w14:textId="27E361EF" w:rsidR="00147FEB" w:rsidRPr="009F76C8" w:rsidRDefault="00000000">
      <w:pPr>
        <w:pStyle w:val="ListBullet"/>
        <w:rPr>
          <w:b/>
          <w:bCs/>
        </w:rPr>
      </w:pPr>
      <w:r>
        <w:t xml:space="preserve">1. </w:t>
      </w:r>
      <w:r w:rsidR="00C24859">
        <w:rPr>
          <w:b/>
          <w:bCs/>
        </w:rPr>
        <w:t>Fathy Mahmoud</w:t>
      </w:r>
      <w:r w:rsidRPr="009F76C8">
        <w:rPr>
          <w:b/>
          <w:bCs/>
        </w:rPr>
        <w:t xml:space="preserve"> (TL)</w:t>
      </w:r>
    </w:p>
    <w:p w14:paraId="07CFA769" w14:textId="539C1B4A" w:rsidR="00147FEB" w:rsidRDefault="00000000">
      <w:pPr>
        <w:pStyle w:val="ListBullet"/>
      </w:pPr>
      <w:r>
        <w:t xml:space="preserve">2. </w:t>
      </w:r>
      <w:r w:rsidR="00C24859">
        <w:t>Sohip ali</w:t>
      </w:r>
    </w:p>
    <w:p w14:paraId="44562EDA" w14:textId="270CED46" w:rsidR="00147FEB" w:rsidRDefault="00000000">
      <w:pPr>
        <w:pStyle w:val="ListBullet"/>
      </w:pPr>
      <w:r>
        <w:t xml:space="preserve">3. </w:t>
      </w:r>
      <w:r w:rsidR="00C24859">
        <w:t>Yousef Sleem</w:t>
      </w:r>
    </w:p>
    <w:p w14:paraId="39503484" w14:textId="6CB5E306" w:rsidR="00147FEB" w:rsidRDefault="00000000">
      <w:pPr>
        <w:pStyle w:val="ListBullet"/>
      </w:pPr>
      <w:r>
        <w:t xml:space="preserve">4. </w:t>
      </w:r>
      <w:r w:rsidR="002B19B9">
        <w:t>Omar Ashraf</w:t>
      </w:r>
    </w:p>
    <w:p w14:paraId="18592923" w14:textId="77777777" w:rsidR="00147FEB" w:rsidRDefault="00000000">
      <w:pPr>
        <w:pStyle w:val="Heading2"/>
      </w:pPr>
      <w:r>
        <w:t>Project Overview</w:t>
      </w:r>
    </w:p>
    <w:p w14:paraId="228F0795" w14:textId="77777777" w:rsidR="00C24859" w:rsidRDefault="00000000" w:rsidP="00C24859">
      <w:r>
        <w:t xml:space="preserve">Title: </w:t>
      </w:r>
      <w:r w:rsidR="00C24859" w:rsidRPr="00C24859">
        <w:t xml:space="preserve">Implementing a Secure Multi-Branch Office Network </w:t>
      </w:r>
    </w:p>
    <w:p w14:paraId="265A7B7A" w14:textId="29EA74C9" w:rsidR="00147FEB" w:rsidRDefault="00000000" w:rsidP="00C24859">
      <w:r>
        <w:t>Platform: Cisco Packet Tracer</w:t>
      </w:r>
    </w:p>
    <w:p w14:paraId="4CDF31F8" w14:textId="77777777" w:rsidR="00C24859" w:rsidRDefault="00C24859" w:rsidP="00C24859">
      <w:pPr>
        <w:pStyle w:val="Heading2"/>
        <w:rPr>
          <w:rFonts w:asciiTheme="minorHAnsi" w:eastAsiaTheme="minorEastAsia" w:hAnsiTheme="minorHAnsi" w:cstheme="minorBidi"/>
          <w:b w:val="0"/>
          <w:bCs w:val="0"/>
          <w:color w:val="auto"/>
          <w:sz w:val="22"/>
          <w:szCs w:val="22"/>
        </w:rPr>
      </w:pPr>
      <w:r w:rsidRPr="00C24859">
        <w:rPr>
          <w:rFonts w:asciiTheme="minorHAnsi" w:eastAsiaTheme="minorEastAsia" w:hAnsiTheme="minorHAnsi" w:cstheme="minorBidi"/>
          <w:b w:val="0"/>
          <w:bCs w:val="0"/>
          <w:color w:val="auto"/>
          <w:sz w:val="22"/>
          <w:szCs w:val="22"/>
        </w:rPr>
        <w:t>a network for a corporate data center that hosts critical applications, databases, and services for a large enterprise. The data center must support high availability, scalability, and security.</w:t>
      </w:r>
    </w:p>
    <w:p w14:paraId="660485D0" w14:textId="77777777" w:rsidR="00C24859" w:rsidRDefault="00C24859" w:rsidP="00C24859">
      <w:pPr>
        <w:pStyle w:val="Heading2"/>
        <w:rPr>
          <w:rFonts w:asciiTheme="minorHAnsi" w:eastAsiaTheme="minorEastAsia" w:hAnsiTheme="minorHAnsi" w:cstheme="minorBidi"/>
          <w:b w:val="0"/>
          <w:bCs w:val="0"/>
          <w:color w:val="auto"/>
          <w:sz w:val="22"/>
          <w:szCs w:val="22"/>
        </w:rPr>
      </w:pPr>
      <w:r w:rsidRPr="00C24859">
        <w:rPr>
          <w:rFonts w:asciiTheme="minorHAnsi" w:eastAsiaTheme="minorEastAsia" w:hAnsiTheme="minorHAnsi" w:cstheme="minorBidi"/>
          <w:b w:val="0"/>
          <w:bCs w:val="0"/>
          <w:color w:val="auto"/>
          <w:sz w:val="22"/>
          <w:szCs w:val="22"/>
        </w:rPr>
        <w:t xml:space="preserve"> Requirements: Design a network infrastructure with redundancy, network segmentation, and security measures to protect sensitive data and ensure reliable operations.</w:t>
      </w:r>
    </w:p>
    <w:p w14:paraId="0742DDBA" w14:textId="45EE677A" w:rsidR="00147FEB" w:rsidRDefault="00000000" w:rsidP="00C24859">
      <w:pPr>
        <w:pStyle w:val="Heading2"/>
      </w:pPr>
      <w:r>
        <w:t>Tools and Technologies</w:t>
      </w:r>
    </w:p>
    <w:p w14:paraId="2B40E890" w14:textId="77777777" w:rsidR="00147FEB" w:rsidRDefault="00000000">
      <w:pPr>
        <w:pStyle w:val="ListBullet"/>
      </w:pPr>
      <w:r>
        <w:t>Cisco Packet Tracer: Network simulation tool</w:t>
      </w:r>
    </w:p>
    <w:p w14:paraId="7426946E" w14:textId="77777777" w:rsidR="00147FEB" w:rsidRDefault="00000000">
      <w:pPr>
        <w:pStyle w:val="ListBullet"/>
      </w:pPr>
      <w:r>
        <w:t>Cisco IOS: Device operating system</w:t>
      </w:r>
    </w:p>
    <w:p w14:paraId="0719420A" w14:textId="77777777" w:rsidR="00147FEB" w:rsidRDefault="00000000">
      <w:pPr>
        <w:pStyle w:val="ListBullet"/>
      </w:pPr>
      <w:r>
        <w:t>Network Security Features: ACLs, port security, and firewall rules</w:t>
      </w:r>
    </w:p>
    <w:p w14:paraId="033D471F" w14:textId="4E73DF4C" w:rsidR="00147FEB" w:rsidRDefault="00000000" w:rsidP="009F76C8">
      <w:pPr>
        <w:pStyle w:val="ListBullet"/>
      </w:pPr>
      <w:r>
        <w:t>Dynamic Routing: OSPF</w:t>
      </w:r>
    </w:p>
    <w:p w14:paraId="60DE21A3" w14:textId="77777777" w:rsidR="00147FEB" w:rsidRDefault="00000000">
      <w:pPr>
        <w:pStyle w:val="Heading2"/>
      </w:pPr>
      <w:r>
        <w:t>Acknowledgments</w:t>
      </w:r>
    </w:p>
    <w:p w14:paraId="44BD5EF5" w14:textId="77777777" w:rsidR="00147FEB" w:rsidRDefault="00000000">
      <w:r>
        <w:t>We extend our gratitude to our instructors and mentors for guiding us throughout the DEPI program. This project reflects the skills and knowledge we gained during the Cisco Cybersecurity Engineer Track.</w:t>
      </w:r>
    </w:p>
    <w:sectPr w:rsidR="00147FEB" w:rsidSect="009F76C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083349">
    <w:abstractNumId w:val="8"/>
  </w:num>
  <w:num w:numId="2" w16cid:durableId="2005277905">
    <w:abstractNumId w:val="6"/>
  </w:num>
  <w:num w:numId="3" w16cid:durableId="380830056">
    <w:abstractNumId w:val="5"/>
  </w:num>
  <w:num w:numId="4" w16cid:durableId="328798989">
    <w:abstractNumId w:val="4"/>
  </w:num>
  <w:num w:numId="5" w16cid:durableId="943725671">
    <w:abstractNumId w:val="7"/>
  </w:num>
  <w:num w:numId="6" w16cid:durableId="1649935328">
    <w:abstractNumId w:val="3"/>
  </w:num>
  <w:num w:numId="7" w16cid:durableId="311253901">
    <w:abstractNumId w:val="2"/>
  </w:num>
  <w:num w:numId="8" w16cid:durableId="74665262">
    <w:abstractNumId w:val="1"/>
  </w:num>
  <w:num w:numId="9" w16cid:durableId="62508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7FEB"/>
    <w:rsid w:val="0015074B"/>
    <w:rsid w:val="0029639D"/>
    <w:rsid w:val="002B19B9"/>
    <w:rsid w:val="00326F90"/>
    <w:rsid w:val="006B4973"/>
    <w:rsid w:val="009F76C8"/>
    <w:rsid w:val="00AA1D8D"/>
    <w:rsid w:val="00B16F96"/>
    <w:rsid w:val="00B47730"/>
    <w:rsid w:val="00C248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9F51A"/>
  <w14:defaultImageDpi w14:val="300"/>
  <w15:docId w15:val="{2B0EA68C-150C-40BC-9D9E-CA63737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sohip ali</cp:lastModifiedBy>
  <cp:revision>2</cp:revision>
  <dcterms:created xsi:type="dcterms:W3CDTF">2024-12-10T13:06:00Z</dcterms:created>
  <dcterms:modified xsi:type="dcterms:W3CDTF">2024-12-10T13:06:00Z</dcterms:modified>
  <cp:category/>
</cp:coreProperties>
</file>